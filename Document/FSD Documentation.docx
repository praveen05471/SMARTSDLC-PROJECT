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FBDBF8" w14:textId="421D4B5C" w:rsidR="00E36734" w:rsidRDefault="001D39FF" w:rsidP="001D39FF">
      <w:pPr>
        <w:pStyle w:val="Title"/>
      </w:pPr>
      <w:r>
        <w:tab/>
      </w:r>
      <w:r>
        <w:tab/>
      </w:r>
      <w:r>
        <w:tab/>
        <w:t>FSD DOCUMENT</w:t>
      </w:r>
      <w:r w:rsidR="003D1D68">
        <w:t>ATION</w:t>
      </w:r>
    </w:p>
    <w:p w14:paraId="080940BA" w14:textId="77777777" w:rsidR="00176E75" w:rsidRPr="00176E75" w:rsidRDefault="00176E75" w:rsidP="00176E75">
      <w:pPr>
        <w:rPr>
          <w:b/>
          <w:bCs/>
          <w:sz w:val="32"/>
          <w:szCs w:val="32"/>
        </w:rPr>
      </w:pPr>
      <w:r w:rsidRPr="00176E75">
        <w:rPr>
          <w:b/>
          <w:bCs/>
          <w:sz w:val="32"/>
          <w:szCs w:val="32"/>
        </w:rPr>
        <w:t>1. Introduction</w:t>
      </w:r>
    </w:p>
    <w:p w14:paraId="54CB0F02" w14:textId="77777777" w:rsidR="00E36734" w:rsidRDefault="004051CD">
      <w:r>
        <w:t>Team ID: LTVIP2025TMID32164</w:t>
      </w:r>
    </w:p>
    <w:p w14:paraId="0D0BACC0" w14:textId="77777777" w:rsidR="00E36734" w:rsidRDefault="004051CD">
      <w:r>
        <w:t>Project Title: Smart SDLC – AI-powered Software Development Lifecycle Assistant</w:t>
      </w:r>
    </w:p>
    <w:p w14:paraId="13EF003E" w14:textId="77777777" w:rsidR="00E36734" w:rsidRDefault="004051CD">
      <w:r>
        <w:t>Team Leader: Chittareddy Praveen Kumar</w:t>
      </w:r>
    </w:p>
    <w:p w14:paraId="01CBCA19" w14:textId="783DFB81" w:rsidR="004051CD" w:rsidRDefault="004051CD">
      <w:r>
        <w:t xml:space="preserve">Team Members: </w:t>
      </w:r>
      <w:proofErr w:type="spellStart"/>
      <w:r>
        <w:t>Bonthu</w:t>
      </w:r>
      <w:proofErr w:type="spellEnd"/>
      <w:r>
        <w:t xml:space="preserve"> Sai Chandrika </w:t>
      </w:r>
    </w:p>
    <w:p w14:paraId="73A70992" w14:textId="30BEC4DC" w:rsidR="004051CD" w:rsidRDefault="004051CD" w:rsidP="004051CD">
      <w:pPr>
        <w:ind w:left="1440"/>
      </w:pPr>
      <w:r>
        <w:t xml:space="preserve">  </w:t>
      </w:r>
      <w:proofErr w:type="spellStart"/>
      <w:r>
        <w:t>Bollina</w:t>
      </w:r>
      <w:proofErr w:type="spellEnd"/>
      <w:r>
        <w:t xml:space="preserve"> Lavanya</w:t>
      </w:r>
    </w:p>
    <w:p w14:paraId="52E910BB" w14:textId="2192FD5F" w:rsidR="00E36734" w:rsidRDefault="004051CD" w:rsidP="004051CD">
      <w:pPr>
        <w:ind w:left="720" w:firstLine="720"/>
      </w:pPr>
      <w:r>
        <w:t xml:space="preserve">  C Anvesh Reddy</w:t>
      </w:r>
    </w:p>
    <w:p w14:paraId="36FAD6F1" w14:textId="77777777" w:rsidR="00176E75" w:rsidRPr="00176E75" w:rsidRDefault="00176E75" w:rsidP="00176E75">
      <w:pPr>
        <w:rPr>
          <w:b/>
          <w:bCs/>
          <w:sz w:val="32"/>
          <w:szCs w:val="32"/>
        </w:rPr>
      </w:pPr>
      <w:r w:rsidRPr="00176E75">
        <w:rPr>
          <w:b/>
          <w:bCs/>
          <w:sz w:val="32"/>
          <w:szCs w:val="32"/>
        </w:rPr>
        <w:t>2. Project Overview</w:t>
      </w:r>
    </w:p>
    <w:p w14:paraId="47CFFEF2" w14:textId="77777777" w:rsidR="00E36734" w:rsidRDefault="004051CD">
      <w:r>
        <w:t>The aim of Smart SDLC is to help students, developers, and engineers rapidly prototype, understand, and debug software systems using AI. It is built with FastAPI, Python, Gradio/HTML, and the IBM Granite model from Hugging Face.</w:t>
      </w:r>
    </w:p>
    <w:p w14:paraId="5FB03B4B" w14:textId="77777777" w:rsidR="00176E75" w:rsidRPr="00176E75" w:rsidRDefault="00176E75" w:rsidP="00176E75">
      <w:pPr>
        <w:rPr>
          <w:b/>
          <w:bCs/>
          <w:sz w:val="32"/>
          <w:szCs w:val="32"/>
        </w:rPr>
      </w:pPr>
      <w:r w:rsidRPr="00176E75">
        <w:rPr>
          <w:b/>
          <w:bCs/>
          <w:sz w:val="32"/>
          <w:szCs w:val="32"/>
        </w:rPr>
        <w:t>3. Architecture</w:t>
      </w:r>
    </w:p>
    <w:p w14:paraId="3B377CDC" w14:textId="77777777" w:rsidR="00E36734" w:rsidRDefault="004051CD">
      <w:r>
        <w:t>The project follows a modular backend using FastAPI and Hugging Face models. The frontend can be implemented using either Gradio or a custom HTML/CSS interface, with a chatbot embedded. The model processes natural language prompts related to coding tasks and responds in real time.</w:t>
      </w:r>
    </w:p>
    <w:p w14:paraId="2D45B74B" w14:textId="77777777" w:rsidR="00176E75" w:rsidRPr="00176E75" w:rsidRDefault="00176E75" w:rsidP="00176E75">
      <w:pPr>
        <w:rPr>
          <w:b/>
          <w:bCs/>
          <w:sz w:val="32"/>
          <w:szCs w:val="32"/>
        </w:rPr>
      </w:pPr>
      <w:r w:rsidRPr="00176E75">
        <w:rPr>
          <w:b/>
          <w:bCs/>
          <w:sz w:val="32"/>
          <w:szCs w:val="32"/>
        </w:rPr>
        <w:t>4. Setup Instructions (</w:t>
      </w:r>
      <w:proofErr w:type="spellStart"/>
      <w:r w:rsidRPr="00176E75">
        <w:rPr>
          <w:b/>
          <w:bCs/>
          <w:sz w:val="32"/>
          <w:szCs w:val="32"/>
        </w:rPr>
        <w:t>Colab</w:t>
      </w:r>
      <w:proofErr w:type="spellEnd"/>
      <w:r w:rsidRPr="00176E75">
        <w:rPr>
          <w:b/>
          <w:bCs/>
          <w:sz w:val="32"/>
          <w:szCs w:val="32"/>
        </w:rPr>
        <w:t>)</w:t>
      </w:r>
    </w:p>
    <w:p w14:paraId="419AEBE2" w14:textId="77777777" w:rsidR="00E36734" w:rsidRDefault="004051CD">
      <w:r>
        <w:t>- Clone the GitHub repo</w:t>
      </w:r>
      <w:r>
        <w:br/>
        <w:t xml:space="preserve">- Add Hugging Face API key </w:t>
      </w:r>
      <w:proofErr w:type="gramStart"/>
      <w:r>
        <w:t>to .env</w:t>
      </w:r>
      <w:proofErr w:type="gramEnd"/>
      <w:r>
        <w:br/>
        <w:t>- Run FastAPI server using Uvicorn</w:t>
      </w:r>
      <w:r>
        <w:br/>
        <w:t>- Open Gradio/HTML UI and start testing features</w:t>
      </w:r>
    </w:p>
    <w:p w14:paraId="5B8D6519" w14:textId="77777777" w:rsidR="00176E75" w:rsidRPr="00176E75" w:rsidRDefault="00176E75" w:rsidP="00176E75">
      <w:pPr>
        <w:rPr>
          <w:b/>
          <w:bCs/>
          <w:sz w:val="32"/>
          <w:szCs w:val="32"/>
        </w:rPr>
      </w:pPr>
      <w:r w:rsidRPr="00176E75">
        <w:rPr>
          <w:b/>
          <w:bCs/>
          <w:sz w:val="32"/>
          <w:szCs w:val="32"/>
        </w:rPr>
        <w:t>5. Notebook Code Structure</w:t>
      </w:r>
    </w:p>
    <w:p w14:paraId="1F726460" w14:textId="77777777" w:rsidR="00E36734" w:rsidRDefault="004051CD">
      <w:r>
        <w:t>- main.py (</w:t>
      </w:r>
      <w:proofErr w:type="spellStart"/>
      <w:r>
        <w:t>FastAPI</w:t>
      </w:r>
      <w:proofErr w:type="spellEnd"/>
      <w:r>
        <w:t xml:space="preserve"> entry)</w:t>
      </w:r>
      <w:r>
        <w:br/>
        <w:t>- models/ (ML model integrations)</w:t>
      </w:r>
      <w:r>
        <w:br/>
        <w:t>- templates/ (HTML files)</w:t>
      </w:r>
      <w:r>
        <w:br/>
        <w:t>- static/ (CSS, JS)</w:t>
      </w:r>
      <w:r>
        <w:br/>
        <w:t>- chatbot/ (AI response logic)</w:t>
      </w:r>
      <w:r>
        <w:br/>
        <w:t>- routes/ (feature APIs)</w:t>
      </w:r>
    </w:p>
    <w:p w14:paraId="6FA7A1B6" w14:textId="77777777" w:rsidR="00176E75" w:rsidRPr="00176E75" w:rsidRDefault="00176E75" w:rsidP="00176E75">
      <w:pPr>
        <w:rPr>
          <w:b/>
          <w:bCs/>
          <w:sz w:val="32"/>
          <w:szCs w:val="32"/>
        </w:rPr>
      </w:pPr>
      <w:r w:rsidRPr="00176E75">
        <w:rPr>
          <w:b/>
          <w:bCs/>
          <w:sz w:val="32"/>
          <w:szCs w:val="32"/>
        </w:rPr>
        <w:lastRenderedPageBreak/>
        <w:t>6. Running the App</w:t>
      </w:r>
    </w:p>
    <w:p w14:paraId="3B1BC1E2" w14:textId="77777777" w:rsidR="00E36734" w:rsidRDefault="004051CD">
      <w:r>
        <w:t>Use '</w:t>
      </w:r>
      <w:proofErr w:type="spellStart"/>
      <w:r>
        <w:t>uvicorn</w:t>
      </w:r>
      <w:proofErr w:type="spellEnd"/>
      <w:r>
        <w:t xml:space="preserve"> </w:t>
      </w:r>
      <w:proofErr w:type="spellStart"/>
      <w:r>
        <w:t>main:app</w:t>
      </w:r>
      <w:proofErr w:type="spellEnd"/>
      <w:r>
        <w:t xml:space="preserve"> --reload' to start the backend and access features via browser or Gradio link.</w:t>
      </w:r>
    </w:p>
    <w:p w14:paraId="497DD93E" w14:textId="77777777" w:rsidR="00176E75" w:rsidRPr="00176E75" w:rsidRDefault="00176E75" w:rsidP="00176E75">
      <w:pPr>
        <w:rPr>
          <w:b/>
          <w:bCs/>
          <w:sz w:val="32"/>
          <w:szCs w:val="32"/>
        </w:rPr>
      </w:pPr>
      <w:r w:rsidRPr="00176E75">
        <w:rPr>
          <w:b/>
          <w:bCs/>
          <w:sz w:val="32"/>
          <w:szCs w:val="32"/>
        </w:rPr>
        <w:t>7. API Documentation</w:t>
      </w:r>
    </w:p>
    <w:p w14:paraId="4F5BCD12" w14:textId="77777777" w:rsidR="00E36734" w:rsidRPr="00176E75" w:rsidRDefault="004051CD">
      <w:pPr>
        <w:rPr>
          <w:sz w:val="32"/>
          <w:szCs w:val="32"/>
        </w:rPr>
      </w:pPr>
      <w:r>
        <w:t>- /classify: Classifies uploaded requirements</w:t>
      </w:r>
      <w:r>
        <w:br/>
        <w:t>- /generate_code: Generates Python code from prompts</w:t>
      </w:r>
      <w:r>
        <w:br/>
        <w:t>- /fix_code: Debugs code using AI</w:t>
      </w:r>
      <w:r>
        <w:br/>
        <w:t>- /test_cases: Generates test cases</w:t>
      </w:r>
      <w:r>
        <w:br/>
      </w:r>
      <w:r w:rsidRPr="00176E75">
        <w:rPr>
          <w:sz w:val="32"/>
          <w:szCs w:val="32"/>
        </w:rPr>
        <w:t>- /</w:t>
      </w:r>
      <w:r w:rsidRPr="00176E75">
        <w:rPr>
          <w:sz w:val="24"/>
          <w:szCs w:val="24"/>
        </w:rPr>
        <w:t>summarize: Summarizes code</w:t>
      </w:r>
    </w:p>
    <w:p w14:paraId="23170EE9" w14:textId="77777777" w:rsidR="00176E75" w:rsidRPr="00176E75" w:rsidRDefault="00176E75" w:rsidP="00176E75">
      <w:pPr>
        <w:rPr>
          <w:b/>
          <w:bCs/>
          <w:sz w:val="32"/>
          <w:szCs w:val="32"/>
        </w:rPr>
      </w:pPr>
      <w:r w:rsidRPr="00176E75">
        <w:rPr>
          <w:b/>
          <w:bCs/>
          <w:sz w:val="32"/>
          <w:szCs w:val="32"/>
        </w:rPr>
        <w:t>8. Authentication</w:t>
      </w:r>
    </w:p>
    <w:p w14:paraId="479FC448" w14:textId="77777777" w:rsidR="00E36734" w:rsidRDefault="004051CD">
      <w:r>
        <w:t>Basic JWT-based login can be added for saving history. Currently, session is handled in memory.</w:t>
      </w:r>
    </w:p>
    <w:p w14:paraId="6DCEE051" w14:textId="77777777" w:rsidR="00176E75" w:rsidRPr="00176E75" w:rsidRDefault="00176E75" w:rsidP="00176E75">
      <w:pPr>
        <w:rPr>
          <w:b/>
          <w:bCs/>
          <w:sz w:val="32"/>
          <w:szCs w:val="32"/>
        </w:rPr>
      </w:pPr>
      <w:r w:rsidRPr="00176E75">
        <w:rPr>
          <w:b/>
          <w:bCs/>
          <w:sz w:val="32"/>
          <w:szCs w:val="32"/>
        </w:rPr>
        <w:t>9. User Interface</w:t>
      </w:r>
    </w:p>
    <w:p w14:paraId="5F1D9A75" w14:textId="77777777" w:rsidR="00E36734" w:rsidRDefault="004051CD">
      <w:r>
        <w:t>Tabbed interface with pages for each SDLC phase, floating chatbot, and support for image uploads and voice commands.</w:t>
      </w:r>
    </w:p>
    <w:p w14:paraId="6ADFC8C7" w14:textId="77777777" w:rsidR="00176E75" w:rsidRPr="00176E75" w:rsidRDefault="00176E75" w:rsidP="00176E75">
      <w:pPr>
        <w:rPr>
          <w:b/>
          <w:bCs/>
          <w:sz w:val="32"/>
          <w:szCs w:val="32"/>
        </w:rPr>
      </w:pPr>
      <w:r w:rsidRPr="00176E75">
        <w:rPr>
          <w:b/>
          <w:bCs/>
          <w:sz w:val="32"/>
          <w:szCs w:val="32"/>
        </w:rPr>
        <w:t>10. Testing</w:t>
      </w:r>
    </w:p>
    <w:p w14:paraId="67DE9749" w14:textId="77777777" w:rsidR="00E36734" w:rsidRDefault="004051CD">
      <w:r>
        <w:t>The Smart SDLC application can grow into a full AI software assistant. Features like CI/CD integration, persistent storage, multilingual prompts, and VS Code extensions will make it enterprise-ready.</w:t>
      </w:r>
    </w:p>
    <w:p w14:paraId="6B29E4D8" w14:textId="41AF5C20" w:rsidR="00176E75" w:rsidRDefault="00176E75">
      <w:pPr>
        <w:rPr>
          <w:b/>
          <w:bCs/>
          <w:sz w:val="32"/>
          <w:szCs w:val="32"/>
        </w:rPr>
      </w:pPr>
      <w:r w:rsidRPr="00176E75">
        <w:rPr>
          <w:b/>
          <w:bCs/>
          <w:sz w:val="32"/>
          <w:szCs w:val="32"/>
        </w:rPr>
        <w:t>11. Screenshots or Demo</w:t>
      </w:r>
    </w:p>
    <w:p w14:paraId="63D84786" w14:textId="345477BE" w:rsidR="009D581E" w:rsidRDefault="009D581E">
      <w:pPr>
        <w:rPr>
          <w:b/>
          <w:bCs/>
          <w:sz w:val="32"/>
          <w:szCs w:val="32"/>
        </w:rPr>
      </w:pPr>
      <w:r>
        <w:rPr>
          <w:b/>
          <w:bCs/>
          <w:sz w:val="32"/>
          <w:szCs w:val="32"/>
        </w:rPr>
        <w:t>Sign up/login page:</w:t>
      </w:r>
    </w:p>
    <w:p w14:paraId="54196505" w14:textId="63926186" w:rsidR="009D581E" w:rsidRDefault="009D581E">
      <w:pPr>
        <w:rPr>
          <w:b/>
          <w:bCs/>
          <w:sz w:val="32"/>
          <w:szCs w:val="32"/>
        </w:rPr>
      </w:pPr>
      <w:r w:rsidRPr="009D581E">
        <w:rPr>
          <w:b/>
          <w:bCs/>
          <w:noProof/>
          <w:sz w:val="32"/>
          <w:szCs w:val="32"/>
        </w:rPr>
        <w:drawing>
          <wp:inline distT="0" distB="0" distL="0" distR="0" wp14:anchorId="01B42B39" wp14:editId="375BDBF1">
            <wp:extent cx="5486400" cy="1847850"/>
            <wp:effectExtent l="0" t="0" r="0" b="0"/>
            <wp:docPr id="975091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091810" name=""/>
                    <pic:cNvPicPr/>
                  </pic:nvPicPr>
                  <pic:blipFill>
                    <a:blip r:embed="rId6"/>
                    <a:stretch>
                      <a:fillRect/>
                    </a:stretch>
                  </pic:blipFill>
                  <pic:spPr>
                    <a:xfrm>
                      <a:off x="0" y="0"/>
                      <a:ext cx="5486400" cy="1847850"/>
                    </a:xfrm>
                    <a:prstGeom prst="rect">
                      <a:avLst/>
                    </a:prstGeom>
                  </pic:spPr>
                </pic:pic>
              </a:graphicData>
            </a:graphic>
          </wp:inline>
        </w:drawing>
      </w:r>
    </w:p>
    <w:p w14:paraId="6D495CE7" w14:textId="3B7C40A8" w:rsidR="009D581E" w:rsidRDefault="009D581E">
      <w:pPr>
        <w:rPr>
          <w:b/>
          <w:bCs/>
          <w:sz w:val="32"/>
          <w:szCs w:val="32"/>
        </w:rPr>
      </w:pPr>
      <w:r>
        <w:rPr>
          <w:b/>
          <w:bCs/>
          <w:sz w:val="32"/>
          <w:szCs w:val="32"/>
        </w:rPr>
        <w:lastRenderedPageBreak/>
        <w:t>Output:</w:t>
      </w:r>
    </w:p>
    <w:p w14:paraId="4B6339AF" w14:textId="22FFFA41" w:rsidR="009D581E" w:rsidRDefault="009D581E">
      <w:pPr>
        <w:rPr>
          <w:b/>
          <w:bCs/>
          <w:sz w:val="32"/>
          <w:szCs w:val="32"/>
        </w:rPr>
      </w:pPr>
      <w:r w:rsidRPr="009D581E">
        <w:rPr>
          <w:b/>
          <w:bCs/>
          <w:noProof/>
          <w:sz w:val="32"/>
          <w:szCs w:val="32"/>
        </w:rPr>
        <w:drawing>
          <wp:inline distT="0" distB="0" distL="0" distR="0" wp14:anchorId="51304E8E" wp14:editId="20F13844">
            <wp:extent cx="5486400" cy="2142490"/>
            <wp:effectExtent l="0" t="0" r="0" b="0"/>
            <wp:docPr id="1409615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615482" name=""/>
                    <pic:cNvPicPr/>
                  </pic:nvPicPr>
                  <pic:blipFill>
                    <a:blip r:embed="rId7"/>
                    <a:stretch>
                      <a:fillRect/>
                    </a:stretch>
                  </pic:blipFill>
                  <pic:spPr>
                    <a:xfrm>
                      <a:off x="0" y="0"/>
                      <a:ext cx="5486400" cy="2142490"/>
                    </a:xfrm>
                    <a:prstGeom prst="rect">
                      <a:avLst/>
                    </a:prstGeom>
                  </pic:spPr>
                </pic:pic>
              </a:graphicData>
            </a:graphic>
          </wp:inline>
        </w:drawing>
      </w:r>
    </w:p>
    <w:p w14:paraId="185A8FF3" w14:textId="5DFB4B15" w:rsidR="009D581E" w:rsidRDefault="009D581E">
      <w:pPr>
        <w:rPr>
          <w:b/>
          <w:bCs/>
          <w:sz w:val="32"/>
          <w:szCs w:val="32"/>
        </w:rPr>
      </w:pPr>
      <w:r>
        <w:rPr>
          <w:b/>
          <w:bCs/>
          <w:sz w:val="32"/>
          <w:szCs w:val="32"/>
        </w:rPr>
        <w:t>Classify Requirements:</w:t>
      </w:r>
    </w:p>
    <w:p w14:paraId="17669CE5" w14:textId="08914385" w:rsidR="009D581E" w:rsidRDefault="009D581E">
      <w:pPr>
        <w:rPr>
          <w:b/>
          <w:bCs/>
          <w:sz w:val="32"/>
          <w:szCs w:val="32"/>
        </w:rPr>
      </w:pPr>
      <w:r w:rsidRPr="009D581E">
        <w:rPr>
          <w:b/>
          <w:bCs/>
          <w:noProof/>
          <w:sz w:val="32"/>
          <w:szCs w:val="32"/>
        </w:rPr>
        <w:drawing>
          <wp:inline distT="0" distB="0" distL="0" distR="0" wp14:anchorId="47D7F81E" wp14:editId="146402EF">
            <wp:extent cx="5486400" cy="2041525"/>
            <wp:effectExtent l="0" t="0" r="0" b="0"/>
            <wp:docPr id="253842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842982" name=""/>
                    <pic:cNvPicPr/>
                  </pic:nvPicPr>
                  <pic:blipFill>
                    <a:blip r:embed="rId8"/>
                    <a:stretch>
                      <a:fillRect/>
                    </a:stretch>
                  </pic:blipFill>
                  <pic:spPr>
                    <a:xfrm>
                      <a:off x="0" y="0"/>
                      <a:ext cx="5486400" cy="2041525"/>
                    </a:xfrm>
                    <a:prstGeom prst="rect">
                      <a:avLst/>
                    </a:prstGeom>
                  </pic:spPr>
                </pic:pic>
              </a:graphicData>
            </a:graphic>
          </wp:inline>
        </w:drawing>
      </w:r>
    </w:p>
    <w:p w14:paraId="05F0DA68" w14:textId="3F8C67C3" w:rsidR="009D581E" w:rsidRDefault="009D581E">
      <w:pPr>
        <w:rPr>
          <w:b/>
          <w:bCs/>
          <w:sz w:val="32"/>
          <w:szCs w:val="32"/>
        </w:rPr>
      </w:pPr>
      <w:r>
        <w:rPr>
          <w:b/>
          <w:bCs/>
          <w:sz w:val="32"/>
          <w:szCs w:val="32"/>
        </w:rPr>
        <w:t>Output:</w:t>
      </w:r>
    </w:p>
    <w:p w14:paraId="1F85A0D3" w14:textId="41F888B7" w:rsidR="009D581E" w:rsidRDefault="009D581E">
      <w:pPr>
        <w:rPr>
          <w:b/>
          <w:bCs/>
          <w:sz w:val="32"/>
          <w:szCs w:val="32"/>
        </w:rPr>
      </w:pPr>
      <w:r w:rsidRPr="009D581E">
        <w:rPr>
          <w:b/>
          <w:bCs/>
          <w:noProof/>
          <w:sz w:val="32"/>
          <w:szCs w:val="32"/>
        </w:rPr>
        <w:drawing>
          <wp:inline distT="0" distB="0" distL="0" distR="0" wp14:anchorId="76A1ACBE" wp14:editId="4DB36216">
            <wp:extent cx="5486400" cy="2151380"/>
            <wp:effectExtent l="0" t="0" r="0" b="1270"/>
            <wp:docPr id="753979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979790" name=""/>
                    <pic:cNvPicPr/>
                  </pic:nvPicPr>
                  <pic:blipFill>
                    <a:blip r:embed="rId9"/>
                    <a:stretch>
                      <a:fillRect/>
                    </a:stretch>
                  </pic:blipFill>
                  <pic:spPr>
                    <a:xfrm>
                      <a:off x="0" y="0"/>
                      <a:ext cx="5486400" cy="2151380"/>
                    </a:xfrm>
                    <a:prstGeom prst="rect">
                      <a:avLst/>
                    </a:prstGeom>
                  </pic:spPr>
                </pic:pic>
              </a:graphicData>
            </a:graphic>
          </wp:inline>
        </w:drawing>
      </w:r>
    </w:p>
    <w:p w14:paraId="651BDBA7" w14:textId="77777777" w:rsidR="009D581E" w:rsidRDefault="009D581E">
      <w:pPr>
        <w:rPr>
          <w:b/>
          <w:bCs/>
          <w:sz w:val="32"/>
          <w:szCs w:val="32"/>
        </w:rPr>
      </w:pPr>
    </w:p>
    <w:p w14:paraId="719F09A7" w14:textId="3EC9F098" w:rsidR="009D581E" w:rsidRDefault="009D581E">
      <w:pPr>
        <w:rPr>
          <w:b/>
          <w:bCs/>
          <w:sz w:val="32"/>
          <w:szCs w:val="32"/>
        </w:rPr>
      </w:pPr>
      <w:r>
        <w:rPr>
          <w:b/>
          <w:bCs/>
          <w:sz w:val="32"/>
          <w:szCs w:val="32"/>
        </w:rPr>
        <w:t>Generate code page:</w:t>
      </w:r>
    </w:p>
    <w:p w14:paraId="21BDA75C" w14:textId="456286D0" w:rsidR="009D581E" w:rsidRDefault="009D581E">
      <w:pPr>
        <w:rPr>
          <w:b/>
          <w:bCs/>
          <w:sz w:val="32"/>
          <w:szCs w:val="32"/>
        </w:rPr>
      </w:pPr>
      <w:r w:rsidRPr="009D581E">
        <w:rPr>
          <w:b/>
          <w:bCs/>
          <w:noProof/>
          <w:sz w:val="32"/>
          <w:szCs w:val="32"/>
        </w:rPr>
        <w:drawing>
          <wp:inline distT="0" distB="0" distL="0" distR="0" wp14:anchorId="6FDAA6D0" wp14:editId="2112677C">
            <wp:extent cx="5486400" cy="1954530"/>
            <wp:effectExtent l="0" t="0" r="0" b="7620"/>
            <wp:docPr id="2144681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681666" name=""/>
                    <pic:cNvPicPr/>
                  </pic:nvPicPr>
                  <pic:blipFill>
                    <a:blip r:embed="rId10"/>
                    <a:stretch>
                      <a:fillRect/>
                    </a:stretch>
                  </pic:blipFill>
                  <pic:spPr>
                    <a:xfrm>
                      <a:off x="0" y="0"/>
                      <a:ext cx="5486400" cy="1954530"/>
                    </a:xfrm>
                    <a:prstGeom prst="rect">
                      <a:avLst/>
                    </a:prstGeom>
                  </pic:spPr>
                </pic:pic>
              </a:graphicData>
            </a:graphic>
          </wp:inline>
        </w:drawing>
      </w:r>
    </w:p>
    <w:p w14:paraId="0540B897" w14:textId="2BD4A80B" w:rsidR="009D581E" w:rsidRDefault="009D581E">
      <w:pPr>
        <w:rPr>
          <w:b/>
          <w:bCs/>
          <w:sz w:val="32"/>
          <w:szCs w:val="32"/>
        </w:rPr>
      </w:pPr>
      <w:r>
        <w:rPr>
          <w:b/>
          <w:bCs/>
          <w:sz w:val="32"/>
          <w:szCs w:val="32"/>
        </w:rPr>
        <w:t>Output:</w:t>
      </w:r>
    </w:p>
    <w:p w14:paraId="55C42B83" w14:textId="164E0134" w:rsidR="009D581E" w:rsidRDefault="009D581E">
      <w:pPr>
        <w:rPr>
          <w:b/>
          <w:bCs/>
          <w:sz w:val="32"/>
          <w:szCs w:val="32"/>
        </w:rPr>
      </w:pPr>
      <w:r w:rsidRPr="009D581E">
        <w:rPr>
          <w:b/>
          <w:bCs/>
          <w:noProof/>
          <w:sz w:val="32"/>
          <w:szCs w:val="32"/>
        </w:rPr>
        <w:drawing>
          <wp:inline distT="0" distB="0" distL="0" distR="0" wp14:anchorId="4990E93B" wp14:editId="163CB301">
            <wp:extent cx="5486400" cy="2533650"/>
            <wp:effectExtent l="0" t="0" r="0" b="0"/>
            <wp:docPr id="1459068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068266" name=""/>
                    <pic:cNvPicPr/>
                  </pic:nvPicPr>
                  <pic:blipFill>
                    <a:blip r:embed="rId11"/>
                    <a:stretch>
                      <a:fillRect/>
                    </a:stretch>
                  </pic:blipFill>
                  <pic:spPr>
                    <a:xfrm>
                      <a:off x="0" y="0"/>
                      <a:ext cx="5486400" cy="2533650"/>
                    </a:xfrm>
                    <a:prstGeom prst="rect">
                      <a:avLst/>
                    </a:prstGeom>
                  </pic:spPr>
                </pic:pic>
              </a:graphicData>
            </a:graphic>
          </wp:inline>
        </w:drawing>
      </w:r>
    </w:p>
    <w:p w14:paraId="2BBA9450" w14:textId="23554F1A" w:rsidR="009D581E" w:rsidRDefault="009D581E">
      <w:pPr>
        <w:rPr>
          <w:b/>
          <w:bCs/>
          <w:sz w:val="32"/>
          <w:szCs w:val="32"/>
        </w:rPr>
      </w:pPr>
      <w:r>
        <w:rPr>
          <w:b/>
          <w:bCs/>
          <w:sz w:val="32"/>
          <w:szCs w:val="32"/>
        </w:rPr>
        <w:t>Test case Generator Page:</w:t>
      </w:r>
    </w:p>
    <w:p w14:paraId="331FC412" w14:textId="6FCF48B4" w:rsidR="009D581E" w:rsidRDefault="009D581E">
      <w:pPr>
        <w:rPr>
          <w:b/>
          <w:bCs/>
          <w:sz w:val="32"/>
          <w:szCs w:val="32"/>
        </w:rPr>
      </w:pPr>
      <w:r w:rsidRPr="009D581E">
        <w:rPr>
          <w:b/>
          <w:bCs/>
          <w:noProof/>
          <w:sz w:val="32"/>
          <w:szCs w:val="32"/>
        </w:rPr>
        <w:lastRenderedPageBreak/>
        <w:drawing>
          <wp:inline distT="0" distB="0" distL="0" distR="0" wp14:anchorId="7E251AEC" wp14:editId="2B01B4C1">
            <wp:extent cx="5486400" cy="2050415"/>
            <wp:effectExtent l="0" t="0" r="0" b="6985"/>
            <wp:docPr id="1151128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128571" name=""/>
                    <pic:cNvPicPr/>
                  </pic:nvPicPr>
                  <pic:blipFill>
                    <a:blip r:embed="rId12"/>
                    <a:stretch>
                      <a:fillRect/>
                    </a:stretch>
                  </pic:blipFill>
                  <pic:spPr>
                    <a:xfrm>
                      <a:off x="0" y="0"/>
                      <a:ext cx="5486400" cy="2050415"/>
                    </a:xfrm>
                    <a:prstGeom prst="rect">
                      <a:avLst/>
                    </a:prstGeom>
                  </pic:spPr>
                </pic:pic>
              </a:graphicData>
            </a:graphic>
          </wp:inline>
        </w:drawing>
      </w:r>
    </w:p>
    <w:p w14:paraId="7C69633E" w14:textId="64723B42" w:rsidR="009D581E" w:rsidRDefault="009D581E">
      <w:pPr>
        <w:rPr>
          <w:b/>
          <w:bCs/>
          <w:sz w:val="32"/>
          <w:szCs w:val="32"/>
        </w:rPr>
      </w:pPr>
      <w:r>
        <w:rPr>
          <w:b/>
          <w:bCs/>
          <w:sz w:val="32"/>
          <w:szCs w:val="32"/>
        </w:rPr>
        <w:t>Output:</w:t>
      </w:r>
    </w:p>
    <w:p w14:paraId="0FD24504" w14:textId="694C8F57" w:rsidR="009D581E" w:rsidRDefault="009D581E">
      <w:pPr>
        <w:rPr>
          <w:b/>
          <w:bCs/>
          <w:sz w:val="32"/>
          <w:szCs w:val="32"/>
        </w:rPr>
      </w:pPr>
      <w:r w:rsidRPr="009D581E">
        <w:rPr>
          <w:b/>
          <w:bCs/>
          <w:noProof/>
          <w:sz w:val="32"/>
          <w:szCs w:val="32"/>
        </w:rPr>
        <w:drawing>
          <wp:inline distT="0" distB="0" distL="0" distR="0" wp14:anchorId="3923E548" wp14:editId="4798F405">
            <wp:extent cx="5486400" cy="2512695"/>
            <wp:effectExtent l="0" t="0" r="0" b="1905"/>
            <wp:docPr id="1873666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666167" name=""/>
                    <pic:cNvPicPr/>
                  </pic:nvPicPr>
                  <pic:blipFill>
                    <a:blip r:embed="rId13"/>
                    <a:stretch>
                      <a:fillRect/>
                    </a:stretch>
                  </pic:blipFill>
                  <pic:spPr>
                    <a:xfrm>
                      <a:off x="0" y="0"/>
                      <a:ext cx="5486400" cy="2512695"/>
                    </a:xfrm>
                    <a:prstGeom prst="rect">
                      <a:avLst/>
                    </a:prstGeom>
                  </pic:spPr>
                </pic:pic>
              </a:graphicData>
            </a:graphic>
          </wp:inline>
        </w:drawing>
      </w:r>
    </w:p>
    <w:p w14:paraId="222DB189" w14:textId="016837B4" w:rsidR="009D581E" w:rsidRDefault="009D581E">
      <w:pPr>
        <w:rPr>
          <w:b/>
          <w:bCs/>
          <w:sz w:val="32"/>
          <w:szCs w:val="32"/>
        </w:rPr>
      </w:pPr>
      <w:r>
        <w:rPr>
          <w:b/>
          <w:bCs/>
          <w:sz w:val="32"/>
          <w:szCs w:val="32"/>
        </w:rPr>
        <w:t>Code Summary page:</w:t>
      </w:r>
    </w:p>
    <w:p w14:paraId="6F23919D" w14:textId="7D75C819" w:rsidR="009D581E" w:rsidRDefault="009D581E">
      <w:pPr>
        <w:rPr>
          <w:b/>
          <w:bCs/>
          <w:sz w:val="32"/>
          <w:szCs w:val="32"/>
        </w:rPr>
      </w:pPr>
      <w:r w:rsidRPr="009D581E">
        <w:rPr>
          <w:b/>
          <w:bCs/>
          <w:noProof/>
          <w:sz w:val="32"/>
          <w:szCs w:val="32"/>
        </w:rPr>
        <w:drawing>
          <wp:inline distT="0" distB="0" distL="0" distR="0" wp14:anchorId="2A8A5D78" wp14:editId="13A3D2B7">
            <wp:extent cx="5486400" cy="2136140"/>
            <wp:effectExtent l="0" t="0" r="0" b="0"/>
            <wp:docPr id="983103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103400" name=""/>
                    <pic:cNvPicPr/>
                  </pic:nvPicPr>
                  <pic:blipFill>
                    <a:blip r:embed="rId14"/>
                    <a:stretch>
                      <a:fillRect/>
                    </a:stretch>
                  </pic:blipFill>
                  <pic:spPr>
                    <a:xfrm>
                      <a:off x="0" y="0"/>
                      <a:ext cx="5486400" cy="2136140"/>
                    </a:xfrm>
                    <a:prstGeom prst="rect">
                      <a:avLst/>
                    </a:prstGeom>
                  </pic:spPr>
                </pic:pic>
              </a:graphicData>
            </a:graphic>
          </wp:inline>
        </w:drawing>
      </w:r>
    </w:p>
    <w:p w14:paraId="46BD1709" w14:textId="77777777" w:rsidR="009D581E" w:rsidRDefault="009D581E">
      <w:pPr>
        <w:rPr>
          <w:b/>
          <w:bCs/>
          <w:sz w:val="32"/>
          <w:szCs w:val="32"/>
        </w:rPr>
      </w:pPr>
    </w:p>
    <w:p w14:paraId="58FE312D" w14:textId="77777777" w:rsidR="009D581E" w:rsidRDefault="009D581E">
      <w:pPr>
        <w:rPr>
          <w:b/>
          <w:bCs/>
          <w:sz w:val="32"/>
          <w:szCs w:val="32"/>
        </w:rPr>
      </w:pPr>
    </w:p>
    <w:p w14:paraId="770FDFBB" w14:textId="77777777" w:rsidR="009D581E" w:rsidRDefault="009D581E">
      <w:pPr>
        <w:rPr>
          <w:b/>
          <w:bCs/>
          <w:sz w:val="32"/>
          <w:szCs w:val="32"/>
        </w:rPr>
      </w:pPr>
    </w:p>
    <w:p w14:paraId="20FC97CF" w14:textId="77777777" w:rsidR="009D581E" w:rsidRDefault="009D581E">
      <w:pPr>
        <w:rPr>
          <w:b/>
          <w:bCs/>
          <w:sz w:val="32"/>
          <w:szCs w:val="32"/>
        </w:rPr>
      </w:pPr>
    </w:p>
    <w:p w14:paraId="06DA8F56" w14:textId="77777777" w:rsidR="009D581E" w:rsidRDefault="009D581E">
      <w:pPr>
        <w:rPr>
          <w:b/>
          <w:bCs/>
          <w:sz w:val="32"/>
          <w:szCs w:val="32"/>
        </w:rPr>
      </w:pPr>
    </w:p>
    <w:p w14:paraId="55EEB460" w14:textId="77777777" w:rsidR="009D581E" w:rsidRDefault="009D581E">
      <w:pPr>
        <w:rPr>
          <w:b/>
          <w:bCs/>
          <w:sz w:val="32"/>
          <w:szCs w:val="32"/>
        </w:rPr>
      </w:pPr>
    </w:p>
    <w:p w14:paraId="7CF100AB" w14:textId="414D84DC" w:rsidR="009D581E" w:rsidRDefault="009D581E">
      <w:pPr>
        <w:rPr>
          <w:b/>
          <w:bCs/>
          <w:sz w:val="32"/>
          <w:szCs w:val="32"/>
        </w:rPr>
      </w:pPr>
      <w:r>
        <w:rPr>
          <w:b/>
          <w:bCs/>
          <w:sz w:val="32"/>
          <w:szCs w:val="32"/>
        </w:rPr>
        <w:t>Output:</w:t>
      </w:r>
    </w:p>
    <w:p w14:paraId="3564D102" w14:textId="4B38DC31" w:rsidR="009D581E" w:rsidRDefault="009D581E">
      <w:pPr>
        <w:rPr>
          <w:b/>
          <w:bCs/>
          <w:sz w:val="32"/>
          <w:szCs w:val="32"/>
        </w:rPr>
      </w:pPr>
      <w:r w:rsidRPr="009D581E">
        <w:rPr>
          <w:b/>
          <w:bCs/>
          <w:noProof/>
          <w:sz w:val="32"/>
          <w:szCs w:val="32"/>
        </w:rPr>
        <w:drawing>
          <wp:inline distT="0" distB="0" distL="0" distR="0" wp14:anchorId="5F640F1A" wp14:editId="1EC921FC">
            <wp:extent cx="5486400" cy="2593340"/>
            <wp:effectExtent l="0" t="0" r="0" b="0"/>
            <wp:docPr id="1705464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464406" name=""/>
                    <pic:cNvPicPr/>
                  </pic:nvPicPr>
                  <pic:blipFill>
                    <a:blip r:embed="rId15"/>
                    <a:stretch>
                      <a:fillRect/>
                    </a:stretch>
                  </pic:blipFill>
                  <pic:spPr>
                    <a:xfrm>
                      <a:off x="0" y="0"/>
                      <a:ext cx="5486400" cy="2593340"/>
                    </a:xfrm>
                    <a:prstGeom prst="rect">
                      <a:avLst/>
                    </a:prstGeom>
                  </pic:spPr>
                </pic:pic>
              </a:graphicData>
            </a:graphic>
          </wp:inline>
        </w:drawing>
      </w:r>
    </w:p>
    <w:p w14:paraId="466B2CC7" w14:textId="7B68010A" w:rsidR="009D581E" w:rsidRDefault="009D581E">
      <w:pPr>
        <w:rPr>
          <w:b/>
          <w:bCs/>
          <w:sz w:val="32"/>
          <w:szCs w:val="32"/>
        </w:rPr>
      </w:pPr>
      <w:r>
        <w:rPr>
          <w:b/>
          <w:bCs/>
          <w:sz w:val="32"/>
          <w:szCs w:val="32"/>
        </w:rPr>
        <w:t>Chatbot Page:</w:t>
      </w:r>
    </w:p>
    <w:p w14:paraId="01FBD359" w14:textId="6B644C94" w:rsidR="009D581E" w:rsidRDefault="00712502">
      <w:pPr>
        <w:rPr>
          <w:b/>
          <w:bCs/>
          <w:sz w:val="32"/>
          <w:szCs w:val="32"/>
        </w:rPr>
      </w:pPr>
      <w:r w:rsidRPr="00712502">
        <w:rPr>
          <w:b/>
          <w:bCs/>
          <w:noProof/>
          <w:sz w:val="32"/>
          <w:szCs w:val="32"/>
        </w:rPr>
        <w:lastRenderedPageBreak/>
        <w:drawing>
          <wp:inline distT="0" distB="0" distL="0" distR="0" wp14:anchorId="01DABA9D" wp14:editId="519A26F3">
            <wp:extent cx="5486400" cy="2390140"/>
            <wp:effectExtent l="0" t="0" r="0" b="0"/>
            <wp:docPr id="807409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409465" name=""/>
                    <pic:cNvPicPr/>
                  </pic:nvPicPr>
                  <pic:blipFill>
                    <a:blip r:embed="rId16"/>
                    <a:stretch>
                      <a:fillRect/>
                    </a:stretch>
                  </pic:blipFill>
                  <pic:spPr>
                    <a:xfrm>
                      <a:off x="0" y="0"/>
                      <a:ext cx="5486400" cy="2390140"/>
                    </a:xfrm>
                    <a:prstGeom prst="rect">
                      <a:avLst/>
                    </a:prstGeom>
                  </pic:spPr>
                </pic:pic>
              </a:graphicData>
            </a:graphic>
          </wp:inline>
        </w:drawing>
      </w:r>
    </w:p>
    <w:p w14:paraId="06B4941C" w14:textId="0FBE4240" w:rsidR="00712502" w:rsidRDefault="00712502">
      <w:pPr>
        <w:rPr>
          <w:b/>
          <w:bCs/>
          <w:sz w:val="32"/>
          <w:szCs w:val="32"/>
        </w:rPr>
      </w:pPr>
      <w:r>
        <w:rPr>
          <w:b/>
          <w:bCs/>
          <w:sz w:val="32"/>
          <w:szCs w:val="32"/>
        </w:rPr>
        <w:t>Output:</w:t>
      </w:r>
    </w:p>
    <w:p w14:paraId="5153D103" w14:textId="5440AED6" w:rsidR="00712502" w:rsidRDefault="00712502">
      <w:pPr>
        <w:rPr>
          <w:b/>
          <w:bCs/>
          <w:sz w:val="32"/>
          <w:szCs w:val="32"/>
        </w:rPr>
      </w:pPr>
      <w:r w:rsidRPr="00712502">
        <w:rPr>
          <w:b/>
          <w:bCs/>
          <w:noProof/>
          <w:sz w:val="32"/>
          <w:szCs w:val="32"/>
        </w:rPr>
        <w:drawing>
          <wp:inline distT="0" distB="0" distL="0" distR="0" wp14:anchorId="50803762" wp14:editId="712B65AA">
            <wp:extent cx="5486400" cy="2409825"/>
            <wp:effectExtent l="0" t="0" r="0" b="9525"/>
            <wp:docPr id="1071975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975281" name=""/>
                    <pic:cNvPicPr/>
                  </pic:nvPicPr>
                  <pic:blipFill>
                    <a:blip r:embed="rId17"/>
                    <a:stretch>
                      <a:fillRect/>
                    </a:stretch>
                  </pic:blipFill>
                  <pic:spPr>
                    <a:xfrm>
                      <a:off x="0" y="0"/>
                      <a:ext cx="5486400" cy="2409825"/>
                    </a:xfrm>
                    <a:prstGeom prst="rect">
                      <a:avLst/>
                    </a:prstGeom>
                  </pic:spPr>
                </pic:pic>
              </a:graphicData>
            </a:graphic>
          </wp:inline>
        </w:drawing>
      </w:r>
    </w:p>
    <w:p w14:paraId="6AB4347E" w14:textId="4E00F581" w:rsidR="00712502" w:rsidRDefault="00712502">
      <w:pPr>
        <w:rPr>
          <w:b/>
          <w:bCs/>
          <w:sz w:val="32"/>
          <w:szCs w:val="32"/>
        </w:rPr>
      </w:pPr>
      <w:r>
        <w:rPr>
          <w:b/>
          <w:bCs/>
          <w:sz w:val="32"/>
          <w:szCs w:val="32"/>
        </w:rPr>
        <w:t>Help page:</w:t>
      </w:r>
    </w:p>
    <w:p w14:paraId="7E9AF80A" w14:textId="3B02C23B" w:rsidR="00712502" w:rsidRDefault="00712502">
      <w:pPr>
        <w:rPr>
          <w:b/>
          <w:bCs/>
          <w:sz w:val="32"/>
          <w:szCs w:val="32"/>
        </w:rPr>
      </w:pPr>
      <w:r w:rsidRPr="00712502">
        <w:rPr>
          <w:b/>
          <w:bCs/>
          <w:noProof/>
          <w:sz w:val="32"/>
          <w:szCs w:val="32"/>
        </w:rPr>
        <w:drawing>
          <wp:inline distT="0" distB="0" distL="0" distR="0" wp14:anchorId="73E22234" wp14:editId="38101D55">
            <wp:extent cx="5486400" cy="1663065"/>
            <wp:effectExtent l="0" t="0" r="0" b="0"/>
            <wp:docPr id="609313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313165" name=""/>
                    <pic:cNvPicPr/>
                  </pic:nvPicPr>
                  <pic:blipFill>
                    <a:blip r:embed="rId18"/>
                    <a:stretch>
                      <a:fillRect/>
                    </a:stretch>
                  </pic:blipFill>
                  <pic:spPr>
                    <a:xfrm>
                      <a:off x="0" y="0"/>
                      <a:ext cx="5486400" cy="1663065"/>
                    </a:xfrm>
                    <a:prstGeom prst="rect">
                      <a:avLst/>
                    </a:prstGeom>
                  </pic:spPr>
                </pic:pic>
              </a:graphicData>
            </a:graphic>
          </wp:inline>
        </w:drawing>
      </w:r>
    </w:p>
    <w:p w14:paraId="3BE0229B" w14:textId="77777777" w:rsidR="00712502" w:rsidRDefault="00712502">
      <w:pPr>
        <w:rPr>
          <w:b/>
          <w:bCs/>
          <w:sz w:val="32"/>
          <w:szCs w:val="32"/>
        </w:rPr>
      </w:pPr>
    </w:p>
    <w:p w14:paraId="383FBE45" w14:textId="77777777" w:rsidR="004051CD" w:rsidRPr="004051CD" w:rsidRDefault="004051CD" w:rsidP="004051CD">
      <w:pPr>
        <w:rPr>
          <w:b/>
          <w:bCs/>
          <w:sz w:val="32"/>
          <w:szCs w:val="32"/>
        </w:rPr>
      </w:pPr>
      <w:r w:rsidRPr="004051CD">
        <w:rPr>
          <w:b/>
          <w:bCs/>
          <w:sz w:val="32"/>
          <w:szCs w:val="32"/>
        </w:rPr>
        <w:lastRenderedPageBreak/>
        <w:t>12. Known Issues</w:t>
      </w:r>
    </w:p>
    <w:p w14:paraId="4DD5DB5C" w14:textId="53B59F65" w:rsidR="00712502" w:rsidRDefault="004051CD">
      <w:pPr>
        <w:rPr>
          <w:sz w:val="24"/>
          <w:szCs w:val="24"/>
        </w:rPr>
      </w:pPr>
      <w:r w:rsidRPr="004051CD">
        <w:rPr>
          <w:sz w:val="24"/>
          <w:szCs w:val="24"/>
        </w:rPr>
        <w:t xml:space="preserve">While Smart SDLC delivers a wide range of AI-powered SDLC functionalities, there are a few known limitations in its current version. Firstly, the system uses in-memory data handling, meaning user sessions and generated outputs are lost once the application is closed or refreshed. It does not yet support persistent storage or user account tracking. Secondly, the accuracy of the AI-generated code, bug fixes, or classifications may vary depending on prompt clarity and model behavior—manual review is still required before real-world deployment. The image upload feature is present but not fully functional for visual SDLC artifacts like UML diagrams. Additionally, since the system is hosted in Google </w:t>
      </w:r>
      <w:proofErr w:type="spellStart"/>
      <w:r w:rsidRPr="004051CD">
        <w:rPr>
          <w:sz w:val="24"/>
          <w:szCs w:val="24"/>
        </w:rPr>
        <w:t>Colab</w:t>
      </w:r>
      <w:proofErr w:type="spellEnd"/>
      <w:r w:rsidRPr="004051CD">
        <w:rPr>
          <w:sz w:val="24"/>
          <w:szCs w:val="24"/>
        </w:rPr>
        <w:t xml:space="preserve"> or a local </w:t>
      </w:r>
      <w:proofErr w:type="spellStart"/>
      <w:r w:rsidRPr="004051CD">
        <w:rPr>
          <w:sz w:val="24"/>
          <w:szCs w:val="24"/>
        </w:rPr>
        <w:t>FastAPI</w:t>
      </w:r>
      <w:proofErr w:type="spellEnd"/>
      <w:r w:rsidRPr="004051CD">
        <w:rPr>
          <w:sz w:val="24"/>
          <w:szCs w:val="24"/>
        </w:rPr>
        <w:t xml:space="preserve"> server, it requires a stable internet connection and may experience temporary downtime if not deployed on a cloud service. Despite these limitations, Smart SDLC functions well as a prototype and educational tool, with room for robust expansion in future versions.</w:t>
      </w:r>
    </w:p>
    <w:p w14:paraId="54C74B0C" w14:textId="77777777" w:rsidR="004051CD" w:rsidRPr="004051CD" w:rsidRDefault="004051CD" w:rsidP="004051CD">
      <w:pPr>
        <w:rPr>
          <w:b/>
          <w:bCs/>
          <w:sz w:val="32"/>
          <w:szCs w:val="32"/>
        </w:rPr>
      </w:pPr>
      <w:r w:rsidRPr="004051CD">
        <w:rPr>
          <w:b/>
          <w:bCs/>
          <w:sz w:val="32"/>
          <w:szCs w:val="32"/>
        </w:rPr>
        <w:t>13. Future Enhancements</w:t>
      </w:r>
    </w:p>
    <w:p w14:paraId="1A32FD39" w14:textId="7B517B7A" w:rsidR="004051CD" w:rsidRDefault="004051CD">
      <w:pPr>
        <w:rPr>
          <w:rFonts w:ascii="Cambria" w:eastAsia="Cambria" w:hAnsi="Cambria" w:cs="Cambria"/>
          <w:sz w:val="24"/>
          <w:szCs w:val="24"/>
        </w:rPr>
      </w:pPr>
      <w:r w:rsidRPr="00671654">
        <w:rPr>
          <w:rFonts w:ascii="Cambria" w:eastAsia="Cambria" w:hAnsi="Cambria" w:cs="Cambria"/>
          <w:sz w:val="24"/>
          <w:szCs w:val="24"/>
        </w:rPr>
        <w:t>Smart SDLC has strong potential for future enhancements that can transform it into a fully intelligent development assistant. One key direction is the integration of persistent storage using databases like MongoDB or Firebase to allow users to save their inputs, generated code, and progress history. The platform can also be extended to support multilingual prompts, enabling non-English-speaking users to benefit from the system. Another major enhancement is the integration of CI/CD pipelines and DevOps tools (such as Jenkins or GitHub Actions), allowing the AI-generated code to be tested, versioned, and deployed automatically. Real-time code suggestions via IDE plugins (e.g., for VS Code) could make AI assistance available directly inside developers’ editors. Further improvements include training or fine-tuning custom AI models for better accuracy in requirement classification and bug detection. With these advancements, Smart SDLC could evolve into a scalable AI-powered platform suitable for students, startups, and software enterprises</w:t>
      </w:r>
      <w:r>
        <w:rPr>
          <w:rFonts w:ascii="Cambria" w:eastAsia="Cambria" w:hAnsi="Cambria" w:cs="Cambria"/>
          <w:sz w:val="24"/>
          <w:szCs w:val="24"/>
        </w:rPr>
        <w:t>.</w:t>
      </w:r>
    </w:p>
    <w:p w14:paraId="565ECACF" w14:textId="77777777" w:rsidR="004051CD" w:rsidRPr="004051CD" w:rsidRDefault="004051CD">
      <w:pPr>
        <w:rPr>
          <w:sz w:val="24"/>
          <w:szCs w:val="24"/>
        </w:rPr>
      </w:pPr>
    </w:p>
    <w:p w14:paraId="001BAD3D" w14:textId="77777777" w:rsidR="009D581E" w:rsidRDefault="009D581E">
      <w:pPr>
        <w:rPr>
          <w:b/>
          <w:bCs/>
          <w:sz w:val="32"/>
          <w:szCs w:val="32"/>
        </w:rPr>
      </w:pPr>
    </w:p>
    <w:p w14:paraId="10F5CFD5" w14:textId="77777777" w:rsidR="009D581E" w:rsidRPr="00176E75" w:rsidRDefault="009D581E">
      <w:pPr>
        <w:rPr>
          <w:b/>
          <w:bCs/>
          <w:sz w:val="32"/>
          <w:szCs w:val="32"/>
        </w:rPr>
      </w:pPr>
    </w:p>
    <w:sectPr w:rsidR="009D581E" w:rsidRPr="00176E7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45676490">
    <w:abstractNumId w:val="8"/>
  </w:num>
  <w:num w:numId="2" w16cid:durableId="338698176">
    <w:abstractNumId w:val="6"/>
  </w:num>
  <w:num w:numId="3" w16cid:durableId="1877236872">
    <w:abstractNumId w:val="5"/>
  </w:num>
  <w:num w:numId="4" w16cid:durableId="707028862">
    <w:abstractNumId w:val="4"/>
  </w:num>
  <w:num w:numId="5" w16cid:durableId="1642537247">
    <w:abstractNumId w:val="7"/>
  </w:num>
  <w:num w:numId="6" w16cid:durableId="675183225">
    <w:abstractNumId w:val="3"/>
  </w:num>
  <w:num w:numId="7" w16cid:durableId="49770710">
    <w:abstractNumId w:val="2"/>
  </w:num>
  <w:num w:numId="8" w16cid:durableId="276955952">
    <w:abstractNumId w:val="1"/>
  </w:num>
  <w:num w:numId="9" w16cid:durableId="173761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76E75"/>
    <w:rsid w:val="001D39FF"/>
    <w:rsid w:val="0029639D"/>
    <w:rsid w:val="00326F90"/>
    <w:rsid w:val="003D1D68"/>
    <w:rsid w:val="004051CD"/>
    <w:rsid w:val="00712502"/>
    <w:rsid w:val="009D581E"/>
    <w:rsid w:val="00AA1D8D"/>
    <w:rsid w:val="00B47730"/>
    <w:rsid w:val="00C9789A"/>
    <w:rsid w:val="00CB0664"/>
    <w:rsid w:val="00E3673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E0AD17"/>
  <w14:defaultImageDpi w14:val="300"/>
  <w15:docId w15:val="{60C9C183-E053-44ED-A94C-0AE50D3EF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01729">
      <w:bodyDiv w:val="1"/>
      <w:marLeft w:val="0"/>
      <w:marRight w:val="0"/>
      <w:marTop w:val="0"/>
      <w:marBottom w:val="0"/>
      <w:divBdr>
        <w:top w:val="none" w:sz="0" w:space="0" w:color="auto"/>
        <w:left w:val="none" w:sz="0" w:space="0" w:color="auto"/>
        <w:bottom w:val="none" w:sz="0" w:space="0" w:color="auto"/>
        <w:right w:val="none" w:sz="0" w:space="0" w:color="auto"/>
      </w:divBdr>
    </w:div>
    <w:div w:id="78452802">
      <w:bodyDiv w:val="1"/>
      <w:marLeft w:val="0"/>
      <w:marRight w:val="0"/>
      <w:marTop w:val="0"/>
      <w:marBottom w:val="0"/>
      <w:divBdr>
        <w:top w:val="none" w:sz="0" w:space="0" w:color="auto"/>
        <w:left w:val="none" w:sz="0" w:space="0" w:color="auto"/>
        <w:bottom w:val="none" w:sz="0" w:space="0" w:color="auto"/>
        <w:right w:val="none" w:sz="0" w:space="0" w:color="auto"/>
      </w:divBdr>
    </w:div>
    <w:div w:id="92021609">
      <w:bodyDiv w:val="1"/>
      <w:marLeft w:val="0"/>
      <w:marRight w:val="0"/>
      <w:marTop w:val="0"/>
      <w:marBottom w:val="0"/>
      <w:divBdr>
        <w:top w:val="none" w:sz="0" w:space="0" w:color="auto"/>
        <w:left w:val="none" w:sz="0" w:space="0" w:color="auto"/>
        <w:bottom w:val="none" w:sz="0" w:space="0" w:color="auto"/>
        <w:right w:val="none" w:sz="0" w:space="0" w:color="auto"/>
      </w:divBdr>
    </w:div>
    <w:div w:id="102264813">
      <w:bodyDiv w:val="1"/>
      <w:marLeft w:val="0"/>
      <w:marRight w:val="0"/>
      <w:marTop w:val="0"/>
      <w:marBottom w:val="0"/>
      <w:divBdr>
        <w:top w:val="none" w:sz="0" w:space="0" w:color="auto"/>
        <w:left w:val="none" w:sz="0" w:space="0" w:color="auto"/>
        <w:bottom w:val="none" w:sz="0" w:space="0" w:color="auto"/>
        <w:right w:val="none" w:sz="0" w:space="0" w:color="auto"/>
      </w:divBdr>
    </w:div>
    <w:div w:id="172305005">
      <w:bodyDiv w:val="1"/>
      <w:marLeft w:val="0"/>
      <w:marRight w:val="0"/>
      <w:marTop w:val="0"/>
      <w:marBottom w:val="0"/>
      <w:divBdr>
        <w:top w:val="none" w:sz="0" w:space="0" w:color="auto"/>
        <w:left w:val="none" w:sz="0" w:space="0" w:color="auto"/>
        <w:bottom w:val="none" w:sz="0" w:space="0" w:color="auto"/>
        <w:right w:val="none" w:sz="0" w:space="0" w:color="auto"/>
      </w:divBdr>
    </w:div>
    <w:div w:id="207567349">
      <w:bodyDiv w:val="1"/>
      <w:marLeft w:val="0"/>
      <w:marRight w:val="0"/>
      <w:marTop w:val="0"/>
      <w:marBottom w:val="0"/>
      <w:divBdr>
        <w:top w:val="none" w:sz="0" w:space="0" w:color="auto"/>
        <w:left w:val="none" w:sz="0" w:space="0" w:color="auto"/>
        <w:bottom w:val="none" w:sz="0" w:space="0" w:color="auto"/>
        <w:right w:val="none" w:sz="0" w:space="0" w:color="auto"/>
      </w:divBdr>
    </w:div>
    <w:div w:id="212885550">
      <w:bodyDiv w:val="1"/>
      <w:marLeft w:val="0"/>
      <w:marRight w:val="0"/>
      <w:marTop w:val="0"/>
      <w:marBottom w:val="0"/>
      <w:divBdr>
        <w:top w:val="none" w:sz="0" w:space="0" w:color="auto"/>
        <w:left w:val="none" w:sz="0" w:space="0" w:color="auto"/>
        <w:bottom w:val="none" w:sz="0" w:space="0" w:color="auto"/>
        <w:right w:val="none" w:sz="0" w:space="0" w:color="auto"/>
      </w:divBdr>
    </w:div>
    <w:div w:id="243073026">
      <w:bodyDiv w:val="1"/>
      <w:marLeft w:val="0"/>
      <w:marRight w:val="0"/>
      <w:marTop w:val="0"/>
      <w:marBottom w:val="0"/>
      <w:divBdr>
        <w:top w:val="none" w:sz="0" w:space="0" w:color="auto"/>
        <w:left w:val="none" w:sz="0" w:space="0" w:color="auto"/>
        <w:bottom w:val="none" w:sz="0" w:space="0" w:color="auto"/>
        <w:right w:val="none" w:sz="0" w:space="0" w:color="auto"/>
      </w:divBdr>
    </w:div>
    <w:div w:id="320424360">
      <w:bodyDiv w:val="1"/>
      <w:marLeft w:val="0"/>
      <w:marRight w:val="0"/>
      <w:marTop w:val="0"/>
      <w:marBottom w:val="0"/>
      <w:divBdr>
        <w:top w:val="none" w:sz="0" w:space="0" w:color="auto"/>
        <w:left w:val="none" w:sz="0" w:space="0" w:color="auto"/>
        <w:bottom w:val="none" w:sz="0" w:space="0" w:color="auto"/>
        <w:right w:val="none" w:sz="0" w:space="0" w:color="auto"/>
      </w:divBdr>
    </w:div>
    <w:div w:id="419445253">
      <w:bodyDiv w:val="1"/>
      <w:marLeft w:val="0"/>
      <w:marRight w:val="0"/>
      <w:marTop w:val="0"/>
      <w:marBottom w:val="0"/>
      <w:divBdr>
        <w:top w:val="none" w:sz="0" w:space="0" w:color="auto"/>
        <w:left w:val="none" w:sz="0" w:space="0" w:color="auto"/>
        <w:bottom w:val="none" w:sz="0" w:space="0" w:color="auto"/>
        <w:right w:val="none" w:sz="0" w:space="0" w:color="auto"/>
      </w:divBdr>
    </w:div>
    <w:div w:id="459761960">
      <w:bodyDiv w:val="1"/>
      <w:marLeft w:val="0"/>
      <w:marRight w:val="0"/>
      <w:marTop w:val="0"/>
      <w:marBottom w:val="0"/>
      <w:divBdr>
        <w:top w:val="none" w:sz="0" w:space="0" w:color="auto"/>
        <w:left w:val="none" w:sz="0" w:space="0" w:color="auto"/>
        <w:bottom w:val="none" w:sz="0" w:space="0" w:color="auto"/>
        <w:right w:val="none" w:sz="0" w:space="0" w:color="auto"/>
      </w:divBdr>
    </w:div>
    <w:div w:id="598412414">
      <w:bodyDiv w:val="1"/>
      <w:marLeft w:val="0"/>
      <w:marRight w:val="0"/>
      <w:marTop w:val="0"/>
      <w:marBottom w:val="0"/>
      <w:divBdr>
        <w:top w:val="none" w:sz="0" w:space="0" w:color="auto"/>
        <w:left w:val="none" w:sz="0" w:space="0" w:color="auto"/>
        <w:bottom w:val="none" w:sz="0" w:space="0" w:color="auto"/>
        <w:right w:val="none" w:sz="0" w:space="0" w:color="auto"/>
      </w:divBdr>
    </w:div>
    <w:div w:id="685063735">
      <w:bodyDiv w:val="1"/>
      <w:marLeft w:val="0"/>
      <w:marRight w:val="0"/>
      <w:marTop w:val="0"/>
      <w:marBottom w:val="0"/>
      <w:divBdr>
        <w:top w:val="none" w:sz="0" w:space="0" w:color="auto"/>
        <w:left w:val="none" w:sz="0" w:space="0" w:color="auto"/>
        <w:bottom w:val="none" w:sz="0" w:space="0" w:color="auto"/>
        <w:right w:val="none" w:sz="0" w:space="0" w:color="auto"/>
      </w:divBdr>
    </w:div>
    <w:div w:id="704528006">
      <w:bodyDiv w:val="1"/>
      <w:marLeft w:val="0"/>
      <w:marRight w:val="0"/>
      <w:marTop w:val="0"/>
      <w:marBottom w:val="0"/>
      <w:divBdr>
        <w:top w:val="none" w:sz="0" w:space="0" w:color="auto"/>
        <w:left w:val="none" w:sz="0" w:space="0" w:color="auto"/>
        <w:bottom w:val="none" w:sz="0" w:space="0" w:color="auto"/>
        <w:right w:val="none" w:sz="0" w:space="0" w:color="auto"/>
      </w:divBdr>
    </w:div>
    <w:div w:id="883716125">
      <w:bodyDiv w:val="1"/>
      <w:marLeft w:val="0"/>
      <w:marRight w:val="0"/>
      <w:marTop w:val="0"/>
      <w:marBottom w:val="0"/>
      <w:divBdr>
        <w:top w:val="none" w:sz="0" w:space="0" w:color="auto"/>
        <w:left w:val="none" w:sz="0" w:space="0" w:color="auto"/>
        <w:bottom w:val="none" w:sz="0" w:space="0" w:color="auto"/>
        <w:right w:val="none" w:sz="0" w:space="0" w:color="auto"/>
      </w:divBdr>
    </w:div>
    <w:div w:id="1144548499">
      <w:bodyDiv w:val="1"/>
      <w:marLeft w:val="0"/>
      <w:marRight w:val="0"/>
      <w:marTop w:val="0"/>
      <w:marBottom w:val="0"/>
      <w:divBdr>
        <w:top w:val="none" w:sz="0" w:space="0" w:color="auto"/>
        <w:left w:val="none" w:sz="0" w:space="0" w:color="auto"/>
        <w:bottom w:val="none" w:sz="0" w:space="0" w:color="auto"/>
        <w:right w:val="none" w:sz="0" w:space="0" w:color="auto"/>
      </w:divBdr>
    </w:div>
    <w:div w:id="1275669774">
      <w:bodyDiv w:val="1"/>
      <w:marLeft w:val="0"/>
      <w:marRight w:val="0"/>
      <w:marTop w:val="0"/>
      <w:marBottom w:val="0"/>
      <w:divBdr>
        <w:top w:val="none" w:sz="0" w:space="0" w:color="auto"/>
        <w:left w:val="none" w:sz="0" w:space="0" w:color="auto"/>
        <w:bottom w:val="none" w:sz="0" w:space="0" w:color="auto"/>
        <w:right w:val="none" w:sz="0" w:space="0" w:color="auto"/>
      </w:divBdr>
    </w:div>
    <w:div w:id="1282303357">
      <w:bodyDiv w:val="1"/>
      <w:marLeft w:val="0"/>
      <w:marRight w:val="0"/>
      <w:marTop w:val="0"/>
      <w:marBottom w:val="0"/>
      <w:divBdr>
        <w:top w:val="none" w:sz="0" w:space="0" w:color="auto"/>
        <w:left w:val="none" w:sz="0" w:space="0" w:color="auto"/>
        <w:bottom w:val="none" w:sz="0" w:space="0" w:color="auto"/>
        <w:right w:val="none" w:sz="0" w:space="0" w:color="auto"/>
      </w:divBdr>
    </w:div>
    <w:div w:id="1386754756">
      <w:bodyDiv w:val="1"/>
      <w:marLeft w:val="0"/>
      <w:marRight w:val="0"/>
      <w:marTop w:val="0"/>
      <w:marBottom w:val="0"/>
      <w:divBdr>
        <w:top w:val="none" w:sz="0" w:space="0" w:color="auto"/>
        <w:left w:val="none" w:sz="0" w:space="0" w:color="auto"/>
        <w:bottom w:val="none" w:sz="0" w:space="0" w:color="auto"/>
        <w:right w:val="none" w:sz="0" w:space="0" w:color="auto"/>
      </w:divBdr>
    </w:div>
    <w:div w:id="1406875736">
      <w:bodyDiv w:val="1"/>
      <w:marLeft w:val="0"/>
      <w:marRight w:val="0"/>
      <w:marTop w:val="0"/>
      <w:marBottom w:val="0"/>
      <w:divBdr>
        <w:top w:val="none" w:sz="0" w:space="0" w:color="auto"/>
        <w:left w:val="none" w:sz="0" w:space="0" w:color="auto"/>
        <w:bottom w:val="none" w:sz="0" w:space="0" w:color="auto"/>
        <w:right w:val="none" w:sz="0" w:space="0" w:color="auto"/>
      </w:divBdr>
    </w:div>
    <w:div w:id="1545213906">
      <w:bodyDiv w:val="1"/>
      <w:marLeft w:val="0"/>
      <w:marRight w:val="0"/>
      <w:marTop w:val="0"/>
      <w:marBottom w:val="0"/>
      <w:divBdr>
        <w:top w:val="none" w:sz="0" w:space="0" w:color="auto"/>
        <w:left w:val="none" w:sz="0" w:space="0" w:color="auto"/>
        <w:bottom w:val="none" w:sz="0" w:space="0" w:color="auto"/>
        <w:right w:val="none" w:sz="0" w:space="0" w:color="auto"/>
      </w:divBdr>
    </w:div>
    <w:div w:id="1619751304">
      <w:bodyDiv w:val="1"/>
      <w:marLeft w:val="0"/>
      <w:marRight w:val="0"/>
      <w:marTop w:val="0"/>
      <w:marBottom w:val="0"/>
      <w:divBdr>
        <w:top w:val="none" w:sz="0" w:space="0" w:color="auto"/>
        <w:left w:val="none" w:sz="0" w:space="0" w:color="auto"/>
        <w:bottom w:val="none" w:sz="0" w:space="0" w:color="auto"/>
        <w:right w:val="none" w:sz="0" w:space="0" w:color="auto"/>
      </w:divBdr>
    </w:div>
    <w:div w:id="1636642527">
      <w:bodyDiv w:val="1"/>
      <w:marLeft w:val="0"/>
      <w:marRight w:val="0"/>
      <w:marTop w:val="0"/>
      <w:marBottom w:val="0"/>
      <w:divBdr>
        <w:top w:val="none" w:sz="0" w:space="0" w:color="auto"/>
        <w:left w:val="none" w:sz="0" w:space="0" w:color="auto"/>
        <w:bottom w:val="none" w:sz="0" w:space="0" w:color="auto"/>
        <w:right w:val="none" w:sz="0" w:space="0" w:color="auto"/>
      </w:divBdr>
    </w:div>
    <w:div w:id="1661272569">
      <w:bodyDiv w:val="1"/>
      <w:marLeft w:val="0"/>
      <w:marRight w:val="0"/>
      <w:marTop w:val="0"/>
      <w:marBottom w:val="0"/>
      <w:divBdr>
        <w:top w:val="none" w:sz="0" w:space="0" w:color="auto"/>
        <w:left w:val="none" w:sz="0" w:space="0" w:color="auto"/>
        <w:bottom w:val="none" w:sz="0" w:space="0" w:color="auto"/>
        <w:right w:val="none" w:sz="0" w:space="0" w:color="auto"/>
      </w:divBdr>
    </w:div>
    <w:div w:id="1839464967">
      <w:bodyDiv w:val="1"/>
      <w:marLeft w:val="0"/>
      <w:marRight w:val="0"/>
      <w:marTop w:val="0"/>
      <w:marBottom w:val="0"/>
      <w:divBdr>
        <w:top w:val="none" w:sz="0" w:space="0" w:color="auto"/>
        <w:left w:val="none" w:sz="0" w:space="0" w:color="auto"/>
        <w:bottom w:val="none" w:sz="0" w:space="0" w:color="auto"/>
        <w:right w:val="none" w:sz="0" w:space="0" w:color="auto"/>
      </w:divBdr>
    </w:div>
    <w:div w:id="20591592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Amulya Dande</cp:lastModifiedBy>
  <cp:revision>2</cp:revision>
  <dcterms:created xsi:type="dcterms:W3CDTF">2025-06-26T15:28:00Z</dcterms:created>
  <dcterms:modified xsi:type="dcterms:W3CDTF">2025-06-26T15:28:00Z</dcterms:modified>
  <cp:category/>
</cp:coreProperties>
</file>